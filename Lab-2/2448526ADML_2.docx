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60" w:lineRule="auto"/>
        <w:jc w:val="center"/>
        <w:textAlignment w:val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Christ (Deemed to be University), Bengaluru.</w:t>
      </w:r>
    </w:p>
    <w:p w14:paraId="000000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60" w:lineRule="auto"/>
        <w:jc w:val="center"/>
        <w:textAlignment w:val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MAI272 - Advanced Machine Learning</w:t>
      </w:r>
    </w:p>
    <w:p w14:paraId="000000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60" w:lineRule="auto"/>
        <w:jc w:val="center"/>
        <w:textAlignment w:val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Lab Exercise 2</w:t>
      </w:r>
    </w:p>
    <w:p w14:paraId="000000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60" w:lineRule="auto"/>
        <w:jc w:val="center"/>
        <w:textAlignment w:val="auto"/>
        <w:rPr>
          <w:rFonts w:ascii="Times New Roman" w:hAnsi="Times New Roman" w:eastAsia="Times New Roman" w:cs="Times New Roman"/>
          <w:b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Department of Computer Science</w:t>
      </w:r>
    </w:p>
    <w:p w14:paraId="1B3031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60" w:lineRule="auto"/>
        <w:jc w:val="center"/>
        <w:textAlignment w:val="auto"/>
        <w:rPr>
          <w:rFonts w:ascii="Times New Roman" w:hAnsi="Times New Roman" w:eastAsia="Times New Roman" w:cs="Times New Roman"/>
          <w:b/>
          <w:sz w:val="24"/>
          <w:szCs w:val="24"/>
          <w:rtl w:val="0"/>
        </w:rPr>
      </w:pPr>
    </w:p>
    <w:p w14:paraId="00000005"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P2. You are asked predict house prices based on various features </w:t>
      </w:r>
      <w:r>
        <w:rPr>
          <w:rFonts w:ascii="Times New Roman" w:hAnsi="Times New Roman" w:eastAsia="Times New Roman" w:cs="Times New Roman"/>
          <w:b/>
          <w:color w:val="632523" w:themeColor="accent2" w:themeShade="80"/>
          <w:sz w:val="24"/>
          <w:szCs w:val="24"/>
          <w:rtl w:val="0"/>
        </w:rPr>
        <w:t>using non-linear regression techniques and explore the effect of L1 (Lasso) and L2 (Ridge) penalties on the model's performance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.</w:t>
      </w:r>
    </w:p>
    <w:p w14:paraId="00000006"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Scenario:</w:t>
      </w:r>
    </w:p>
    <w:p w14:paraId="00000007"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You are provided with a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  <w:lang w:val="en-GB"/>
        </w:rPr>
        <w:t>datasets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containing information about houses, such as:</w:t>
      </w:r>
    </w:p>
    <w:p w14:paraId="00000008">
      <w:pPr>
        <w:numPr>
          <w:ilvl w:val="0"/>
          <w:numId w:val="1"/>
        </w:numPr>
        <w:ind w:left="720" w:hanging="360"/>
        <w:jc w:val="both"/>
        <w:rPr>
          <w:b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Number of bedrooms</w:t>
      </w:r>
    </w:p>
    <w:p w14:paraId="00000009">
      <w:pPr>
        <w:numPr>
          <w:ilvl w:val="0"/>
          <w:numId w:val="1"/>
        </w:numPr>
        <w:ind w:left="720" w:hanging="360"/>
        <w:jc w:val="both"/>
        <w:rPr>
          <w:b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Size of the house (in square feet)</w:t>
      </w:r>
    </w:p>
    <w:p w14:paraId="0000000A">
      <w:pPr>
        <w:numPr>
          <w:ilvl w:val="0"/>
          <w:numId w:val="1"/>
        </w:numPr>
        <w:ind w:left="720" w:hanging="360"/>
        <w:jc w:val="both"/>
        <w:rPr>
          <w:b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Age of the house (in years)</w:t>
      </w:r>
    </w:p>
    <w:p w14:paraId="0000000B">
      <w:pPr>
        <w:numPr>
          <w:ilvl w:val="0"/>
          <w:numId w:val="1"/>
        </w:numPr>
        <w:ind w:left="720" w:hanging="360"/>
        <w:jc w:val="both"/>
        <w:rPr>
          <w:b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Distance to the city center (in km)</w:t>
      </w:r>
    </w:p>
    <w:p w14:paraId="0000000C">
      <w:pPr>
        <w:numPr>
          <w:ilvl w:val="0"/>
          <w:numId w:val="1"/>
        </w:numPr>
        <w:ind w:left="720" w:hanging="360"/>
        <w:jc w:val="both"/>
        <w:rPr>
          <w:b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Number of bathrooms</w:t>
      </w:r>
    </w:p>
    <w:p w14:paraId="0000000D"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You are tasked with building a model that predicts the price of a house based on these features. Given the non-linear relationship between features like size, age, and distance to price, you will use polynomial regression to capture the complexity.</w:t>
      </w:r>
    </w:p>
    <w:p w14:paraId="0000000E">
      <w:pPr>
        <w:numPr>
          <w:ilvl w:val="0"/>
          <w:numId w:val="2"/>
        </w:numPr>
        <w:ind w:left="720" w:hanging="36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Data Preparation:</w:t>
      </w:r>
    </w:p>
    <w:p w14:paraId="0000000F">
      <w:pPr>
        <w:numPr>
          <w:ilvl w:val="1"/>
          <w:numId w:val="2"/>
        </w:numPr>
        <w:ind w:left="1440" w:hanging="360"/>
        <w:jc w:val="both"/>
        <w:rPr>
          <w:b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Load the dataset</w:t>
      </w:r>
      <w:bookmarkStart w:id="0" w:name="_GoBack"/>
      <w:bookmarkEnd w:id="0"/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containing house features and price.</w:t>
      </w:r>
    </w:p>
    <w:p w14:paraId="00000010">
      <w:pPr>
        <w:numPr>
          <w:ilvl w:val="1"/>
          <w:numId w:val="2"/>
        </w:numPr>
        <w:ind w:left="1440" w:hanging="360"/>
        <w:jc w:val="both"/>
        <w:rPr>
          <w:b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Split the data into training and testing sets (80-20 split).</w:t>
      </w:r>
    </w:p>
    <w:p w14:paraId="00000011">
      <w:pPr>
        <w:numPr>
          <w:ilvl w:val="0"/>
          <w:numId w:val="2"/>
        </w:numPr>
        <w:ind w:left="720" w:hanging="36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Polynomial Feature Transformation:</w:t>
      </w:r>
    </w:p>
    <w:p w14:paraId="00000012">
      <w:pPr>
        <w:numPr>
          <w:ilvl w:val="1"/>
          <w:numId w:val="2"/>
        </w:numPr>
        <w:ind w:left="1440" w:hanging="360"/>
        <w:jc w:val="both"/>
        <w:rPr>
          <w:b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Convert the features into polynomial features of degree 2 or 3 to capture non-linear relationships.</w:t>
      </w:r>
    </w:p>
    <w:p w14:paraId="00000013">
      <w:pPr>
        <w:numPr>
          <w:ilvl w:val="0"/>
          <w:numId w:val="2"/>
        </w:numPr>
        <w:ind w:left="720" w:hanging="36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Apply L1 (Lasso) and L2 (Ridge) Penalty:</w:t>
      </w:r>
    </w:p>
    <w:p w14:paraId="00000014">
      <w:pPr>
        <w:numPr>
          <w:ilvl w:val="1"/>
          <w:numId w:val="2"/>
        </w:numPr>
        <w:ind w:left="1440" w:hanging="360"/>
        <w:jc w:val="both"/>
        <w:rPr>
          <w:b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Build two models:</w:t>
      </w:r>
    </w:p>
    <w:p w14:paraId="00000015">
      <w:pPr>
        <w:numPr>
          <w:ilvl w:val="2"/>
          <w:numId w:val="2"/>
        </w:numPr>
        <w:ind w:left="2160" w:hanging="360"/>
        <w:jc w:val="both"/>
        <w:rPr>
          <w:b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One with Lasso regression (L1 penalty) to enforce sparsity, potentially eliminating some features.</w:t>
      </w:r>
    </w:p>
    <w:p w14:paraId="00000016">
      <w:pPr>
        <w:numPr>
          <w:ilvl w:val="2"/>
          <w:numId w:val="2"/>
        </w:numPr>
        <w:ind w:left="2160" w:hanging="360"/>
        <w:jc w:val="both"/>
        <w:rPr>
          <w:b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Another with Ridge regression (L2 penalty) to reduce the impact of less important features by shrinking their coefficients.</w:t>
      </w:r>
    </w:p>
    <w:p w14:paraId="00000017">
      <w:pPr>
        <w:numPr>
          <w:ilvl w:val="0"/>
          <w:numId w:val="2"/>
        </w:numPr>
        <w:ind w:left="720" w:hanging="36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Model Training and Testing:</w:t>
      </w:r>
    </w:p>
    <w:p w14:paraId="00000018">
      <w:pPr>
        <w:numPr>
          <w:ilvl w:val="1"/>
          <w:numId w:val="2"/>
        </w:numPr>
        <w:ind w:left="1440" w:hanging="360"/>
        <w:jc w:val="both"/>
        <w:rPr>
          <w:b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Train both models on the training dataset.</w:t>
      </w:r>
    </w:p>
    <w:p w14:paraId="00000019">
      <w:pPr>
        <w:numPr>
          <w:ilvl w:val="1"/>
          <w:numId w:val="2"/>
        </w:numPr>
        <w:ind w:left="1440" w:hanging="360"/>
        <w:jc w:val="both"/>
        <w:rPr>
          <w:b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Test them on the testing dataset and compare performance using evaluation metrics like Mean Squared Error (MSE) and R-squared.</w:t>
      </w:r>
    </w:p>
    <w:p w14:paraId="0000001A"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Evaluation Rubrics:</w:t>
      </w:r>
    </w:p>
    <w:p w14:paraId="0000001B"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Correctness and Clarity – 3 marks. Complexity and Validation – 3 marks.</w:t>
      </w:r>
    </w:p>
    <w:p w14:paraId="0000001C"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Code &amp; Concept Knowledge and Viva Voice – 2+2 marks.</w:t>
      </w:r>
    </w:p>
    <w:p w14:paraId="0000001D"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Submission Guidelines:</w:t>
      </w:r>
    </w:p>
    <w:p w14:paraId="0000001E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Generate the single .pdf file for the given questions separately. File name should be your register number followed by the program number. (Eg. 2447235_4) </w:t>
      </w:r>
    </w:p>
    <w:p w14:paraId="0000001F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Upload the pdf files in Google Classroom on or before the deadline mentioned.</w:t>
      </w: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0C04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272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2024-10-24T02:31:28Z</dcterms:created>
  <dc:creator>lsrin</dc:creator>
  <cp:lastModifiedBy>srinija landa</cp:lastModifiedBy>
  <dcterms:modified xsi:type="dcterms:W3CDTF">2024-10-24T07:03:46Z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2057-12.2.0.18607</vt:lpwstr>
  </property>
  <property fmtid="{D5CDD505-2E9C-101B-9397-08002B2CF9AE}" pid="3" name="ICV">
    <vt:lpwstr>CD90E64D915F4B64B4AE92370CD5B1A4_12</vt:lpwstr>
  </property>
</Properties>
</file>